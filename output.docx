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Данные из таблицы</w:t>
      </w:r>
    </w:p>
    <w:p>
      <w:r>
        <w:t>id                                               6</w:t>
        <w:br/>
        <w:t>title                                         ДААА</w:t>
        <w:br/>
        <w:t>description                             asdfasfdas</w:t>
        <w:br/>
        <w:t>complete                                     False</w:t>
        <w:br/>
        <w:t>created           2023-12-16 14:03:25.071839+00:00</w:t>
        <w:br/>
        <w:t>user_id                                          2</w:t>
        <w:br/>
        <w:t>date                                          None</w:t>
        <w:br/>
        <w:t>group_tasks_id                                 NaN</w:t>
        <w:br/>
        <w:t>Name: 0, dtype: object</w:t>
      </w:r>
    </w:p>
    <w:p>
      <w:r>
        <w:t>id                                               8</w:t>
        <w:br/>
        <w:t>title                                       get fl</w:t>
        <w:br/>
        <w:t xml:space="preserve">description                                       </w:t>
        <w:br/>
        <w:t>complete                                     False</w:t>
        <w:br/>
        <w:t>created           2023-12-17 10:24:47.760069+00:00</w:t>
        <w:br/>
        <w:t>user_id                                          3</w:t>
        <w:br/>
        <w:t>date                                          None</w:t>
        <w:br/>
        <w:t>group_tasks_id                                 NaN</w:t>
        <w:br/>
        <w:t>Name: 1, dtype: object</w:t>
      </w:r>
    </w:p>
    <w:p>
      <w:r>
        <w:t>id                                               9</w:t>
        <w:br/>
        <w:t>title                                       filter</w:t>
        <w:br/>
        <w:t xml:space="preserve">description                                       </w:t>
        <w:br/>
        <w:t>complete                                     False</w:t>
        <w:br/>
        <w:t>created           2023-12-17 10:24:55.719932+00:00</w:t>
        <w:br/>
        <w:t>user_id                                          3</w:t>
        <w:br/>
        <w:t>date                                          None</w:t>
        <w:br/>
        <w:t>group_tasks_id                                 NaN</w:t>
        <w:br/>
        <w:t>Name: 2, dtype: object</w:t>
      </w:r>
    </w:p>
    <w:p>
      <w:r>
        <w:t>id                                              10</w:t>
        <w:br/>
        <w:t>title                                     get text</w:t>
        <w:br/>
        <w:t xml:space="preserve">description                                       </w:t>
        <w:br/>
        <w:t>complete                                     False</w:t>
        <w:br/>
        <w:t>created           2023-12-17 10:25:09.956863+00:00</w:t>
        <w:br/>
        <w:t>user_id                                          3</w:t>
        <w:br/>
        <w:t>date                                          None</w:t>
        <w:br/>
        <w:t>group_tasks_id                                 NaN</w:t>
        <w:br/>
        <w:t>Name: 3, dtype: object</w:t>
      </w:r>
    </w:p>
    <w:p>
      <w:r>
        <w:t>id                                               1</w:t>
        <w:br/>
        <w:t>title                                Купить молока</w:t>
        <w:br/>
        <w:t xml:space="preserve">description                                       </w:t>
        <w:br/>
        <w:t>complete                                      True</w:t>
        <w:br/>
        <w:t>created           2023-12-16 09:29:40.331511+00:00</w:t>
        <w:br/>
        <w:t>user_id                                          1</w:t>
        <w:br/>
        <w:t>date                     2023-01-19 02:04:15+03:00</w:t>
        <w:br/>
        <w:t>group_tasks_id                                 NaN</w:t>
        <w:br/>
        <w:t>Name: 4, dtype: object</w:t>
      </w:r>
    </w:p>
    <w:p>
      <w:r>
        <w:t>id                                               3</w:t>
        <w:br/>
        <w:t>title                           model form created</w:t>
        <w:br/>
        <w:t>description                             sdafdsfdas</w:t>
        <w:br/>
        <w:t>complete                                     False</w:t>
        <w:br/>
        <w:t>created           2023-12-16 10:28:13.157748+00:00</w:t>
        <w:br/>
        <w:t>user_id                                          1</w:t>
        <w:br/>
        <w:t>date                     2023-03-04 13:35:09+03:00</w:t>
        <w:br/>
        <w:t>group_tasks_id                                 NaN</w:t>
        <w:br/>
        <w:t>Name: 5, dtype: object</w:t>
      </w:r>
    </w:p>
    <w:p>
      <w:r>
        <w:t>id                                               2</w:t>
        <w:br/>
        <w:t>title                       Купить ананас(updated)</w:t>
        <w:br/>
        <w:t xml:space="preserve">description                                       </w:t>
        <w:br/>
        <w:t>complete                                     False</w:t>
        <w:br/>
        <w:t>created           2023-12-16 09:45:31.826242+00:00</w:t>
        <w:br/>
        <w:t>user_id                                          1</w:t>
        <w:br/>
        <w:t>date                     2023-01-13 18:35:08+03:00</w:t>
        <w:br/>
        <w:t>group_tasks_id                                 4.0</w:t>
        <w:br/>
        <w:t>Name: 6, dtype: object</w:t>
      </w:r>
    </w:p>
    <w:p>
      <w:r>
        <w:t>id                                              11</w:t>
        <w:br/>
        <w:t>title                                         ДААА</w:t>
        <w:br/>
        <w:t>description                                 DAAAAA</w:t>
        <w:br/>
        <w:t>complete                                     False</w:t>
        <w:br/>
        <w:t>created           2023-12-17 13:56:09.891221+00:00</w:t>
        <w:br/>
        <w:t>user_id                                          1</w:t>
        <w:br/>
        <w:t>date                     2023-01-13 18:35:08+03:00</w:t>
        <w:br/>
        <w:t>group_tasks_id                                 4.0</w:t>
        <w:br/>
        <w:t>Name: 7, dtype: object</w:t>
      </w:r>
    </w:p>
    <w:p>
      <w:r>
        <w:t>id                                              15</w:t>
        <w:br/>
        <w:t>title                                   аолвтватьж</w:t>
        <w:br/>
        <w:t>description                        вылатыводтлджыв</w:t>
        <w:br/>
        <w:t>complete                                     False</w:t>
        <w:br/>
        <w:t>created           2023-12-24 13:06:12.926047+00:00</w:t>
        <w:br/>
        <w:t>user_id                                          1</w:t>
        <w:br/>
        <w:t>date                     2023-01-13 18:35:08+03:00</w:t>
        <w:br/>
        <w:t>group_tasks_id                                 4.0</w:t>
        <w:br/>
        <w:t>Name: 8, dtype: object</w:t>
      </w:r>
    </w:p>
    <w:p>
      <w:r>
        <w:t>id                                              13</w:t>
        <w:br/>
        <w:t>title                                Купить молока</w:t>
        <w:br/>
        <w:t>description                             dfghdfhdfh</w:t>
        <w:br/>
        <w:t>complete                                     False</w:t>
        <w:br/>
        <w:t>created           2023-12-17 14:29:09.540061+00:00</w:t>
        <w:br/>
        <w:t>user_id                                          1</w:t>
        <w:br/>
        <w:t>date                     2023-06-18 16:04:00+03:00</w:t>
        <w:br/>
        <w:t>group_tasks_id                                 9.0</w:t>
        <w:br/>
        <w:t>Name: 9, dtype: object</w:t>
      </w:r>
    </w:p>
    <w:p>
      <w:r>
        <w:t>id                                              14</w:t>
        <w:br/>
        <w:t>title                                       dasfdf</w:t>
        <w:br/>
        <w:t>description                            sdfsdfsdgsd</w:t>
        <w:br/>
        <w:t>complete                                      True</w:t>
        <w:br/>
        <w:t>created           2023-12-22 19:00:23.200241+00:00</w:t>
        <w:br/>
        <w:t>user_id                                          1</w:t>
        <w:br/>
        <w:t>date                     2013-03-18 04:00:00+04:00</w:t>
        <w:br/>
        <w:t>group_tasks_id                                 4.0</w:t>
        <w:br/>
        <w:t>Name: 10, dtype: object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