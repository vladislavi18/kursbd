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Данные из таблицы</w:t>
      </w:r>
    </w:p>
    <w:p>
      <w:r>
        <w:t>id                                                              3</w:t>
        <w:br/>
        <w:t>password        pbkdf2_sha256$600000$dDrMenNlC6h7828Ego19Pr$y6...</w:t>
        <w:br/>
        <w:t>last_login                       2023-12-17 10:14:27.925631+00:00</w:t>
        <w:br/>
        <w:t>is_superuser                                                False</w:t>
        <w:br/>
        <w:t>username                                                      abv</w:t>
        <w:br/>
        <w:t xml:space="preserve">first_name                                                       </w:t>
        <w:br/>
        <w:t xml:space="preserve">last_name                                                        </w:t>
        <w:br/>
        <w:t xml:space="preserve">email                                                            </w:t>
        <w:br/>
        <w:t>is_staff                                                    False</w:t>
        <w:br/>
        <w:t>is_active                                                    True</w:t>
        <w:br/>
        <w:t>date_joined                      2023-12-17 10:12:06.701301+00:00</w:t>
        <w:br/>
        <w:t>Name: 0, dtype: object</w:t>
      </w:r>
    </w:p>
    <w:p>
      <w:r>
        <w:t>id                                                              2</w:t>
        <w:br/>
        <w:t>password        pbkdf2_sha256$600000$yzCzixzFg2eBpRBB6RXrj7$Af...</w:t>
        <w:br/>
        <w:t>last_login                       2023-12-17 11:14:55.300916+00:00</w:t>
        <w:br/>
        <w:t>is_superuser                                                False</w:t>
        <w:br/>
        <w:t>username                                                    user1</w:t>
        <w:br/>
        <w:t xml:space="preserve">first_name                                                       </w:t>
        <w:br/>
        <w:t xml:space="preserve">last_name                                                        </w:t>
        <w:br/>
        <w:t xml:space="preserve">email                                                            </w:t>
        <w:br/>
        <w:t>is_staff                                                    False</w:t>
        <w:br/>
        <w:t>is_active                                                    True</w:t>
        <w:br/>
        <w:t>date_joined                      2023-12-16 13:57:21.328555+00:00</w:t>
        <w:br/>
        <w:t>Name: 1, dtype: object</w:t>
      </w:r>
    </w:p>
    <w:p>
      <w:r>
        <w:t>id                                                              1</w:t>
        <w:br/>
        <w:t>password        pbkdf2_sha256$600000$k5NOKO2rr6MM7U8PpFFBJU$GL...</w:t>
        <w:br/>
        <w:t>last_login                       2023-12-24 21:38:16.222907+00:00</w:t>
        <w:br/>
        <w:t>is_superuser                                                 True</w:t>
        <w:br/>
        <w:t>username                                                    admin</w:t>
        <w:br/>
        <w:t xml:space="preserve">first_name                                                       </w:t>
        <w:br/>
        <w:t xml:space="preserve">last_name                                                        </w:t>
        <w:br/>
        <w:t xml:space="preserve">email                                                            </w:t>
        <w:br/>
        <w:t>is_staff                                                     True</w:t>
        <w:br/>
        <w:t>is_active                                                    True</w:t>
        <w:br/>
        <w:t>date_joined                      2023-12-13 19:38:05.092854+00:00</w:t>
        <w:br/>
        <w:t>Name: 2, dtype: object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